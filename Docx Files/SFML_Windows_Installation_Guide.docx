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Guide: Installing SFML on Windows</w:t>
      </w:r>
    </w:p>
    <w:p>
      <w:r>
        <w:t>This document guides you through the installation of SFML on Windows.</w:t>
      </w:r>
    </w:p>
    <w:p>
      <w:pPr>
        <w:pStyle w:val="Heading2"/>
      </w:pPr>
      <w:r>
        <w:t>Step 1: Download SFML</w:t>
      </w:r>
    </w:p>
    <w:p>
      <w:r>
        <w:br/>
        <w:t>1. Visit the SFML official website: https://www.sfml-dev.org/download.php.</w:t>
        <w:br/>
        <w:t>2. Download the appropriate version for your compiler. For example, if you're using Visual Studio, download the Visual C++ version.</w:t>
        <w:br/>
      </w:r>
    </w:p>
    <w:p>
      <w:pPr>
        <w:pStyle w:val="Heading2"/>
      </w:pPr>
      <w:r>
        <w:t>Step 2: Extract the Files</w:t>
      </w:r>
    </w:p>
    <w:p>
      <w:r>
        <w:br/>
        <w:t>1. Extract the downloaded SFML `.zip` file to a folder on your computer, e.g., `C:\SFML`.</w:t>
        <w:br/>
        <w:t>2. Ensure the folder contains subdirectories like `include` and `lib`.</w:t>
        <w:br/>
      </w:r>
    </w:p>
    <w:p>
      <w:pPr>
        <w:pStyle w:val="Heading2"/>
      </w:pPr>
      <w:r>
        <w:t>Step 3: Configure Your IDE</w:t>
      </w:r>
    </w:p>
    <w:p>
      <w:r>
        <w:br/>
        <w:t>Depending on your IDE, configure the include and library paths for SFML:</w:t>
        <w:br/>
        <w:t>- For Visual Studio:</w:t>
        <w:br/>
        <w:t xml:space="preserve">    1. Go to Project Properties.</w:t>
        <w:br/>
        <w:t xml:space="preserve">    2. Add `C:\SFML\include` to the include directories.</w:t>
        <w:br/>
        <w:t xml:space="preserve">    3. Add `C:\SFML\lib` to the library directories.</w:t>
        <w:br/>
        <w:t xml:space="preserve">    4. Link the following libraries in both Debug and Release configurations:</w:t>
        <w:br/>
        <w:t xml:space="preserve">        - sfml-graphics.lib</w:t>
        <w:br/>
        <w:t xml:space="preserve">        - sfml-window.lib</w:t>
        <w:br/>
        <w:t xml:space="preserve">        - sfml-system.lib</w:t>
        <w:br/>
        <w:t xml:space="preserve">        - Add `-d` versions (e.g., `sfml-graphics-d.lib`) for debug mode.</w:t>
        <w:br/>
        <w:t>- For Code::Blocks:</w:t>
        <w:br/>
        <w:t xml:space="preserve">    1. Go to Settings &gt; Compiler.</w:t>
        <w:br/>
        <w:t xml:space="preserve">    2. Add `C:\SFML\include` to the search directories for the compiler.</w:t>
        <w:br/>
        <w:t xml:space="preserve">    3. Add `C:\SFML\lib` to the linker settings.</w:t>
        <w:br/>
      </w:r>
    </w:p>
    <w:p>
      <w:pPr>
        <w:pStyle w:val="Heading2"/>
      </w:pPr>
      <w:r>
        <w:t>Step 4: Copy SFML DLLs</w:t>
      </w:r>
    </w:p>
    <w:p>
      <w:r>
        <w:br/>
        <w:t>1. Copy the `.dll` files from `C:\SFML\bin` to the folder where your executable will be created.</w:t>
        <w:br/>
        <w:t>2. This step ensures that your program can dynamically link to SFML.</w:t>
        <w:br/>
      </w:r>
    </w:p>
    <w:p>
      <w:pPr>
        <w:pStyle w:val="Heading2"/>
      </w:pPr>
      <w:r>
        <w:t>Step 5: Test the Installation</w:t>
      </w:r>
    </w:p>
    <w:p>
      <w:r>
        <w:br/>
        <w:t>Try compiling a basic SFML program to confirm the setup. Use the following minimal example:</w:t>
        <w:br/>
        <w:t>#include &lt;SFML/Graphics.hpp&gt;</w:t>
        <w:br/>
        <w:t>int main() {</w:t>
        <w:br/>
        <w:t xml:space="preserve">    sf::RenderWindow window(sf::VideoMode(800, 600), "SFML Test");</w:t>
        <w:br/>
        <w:t xml:space="preserve">    while (window.isOpen()) {</w:t>
        <w:br/>
        <w:t xml:space="preserve">        sf::Event event;</w:t>
        <w:br/>
        <w:t xml:space="preserve">        while (window.pollEvent(event)) {</w:t>
        <w:br/>
        <w:t xml:space="preserve">            if (event.type == sf::Event::Closed)</w:t>
        <w:br/>
        <w:t xml:space="preserve">                window.close();</w:t>
        <w:br/>
        <w:t xml:space="preserve">        }</w:t>
        <w:br/>
        <w:t xml:space="preserve">        window.clear(sf::Color::Black);</w:t>
        <w:br/>
        <w:t xml:space="preserve">        window.display();</w:t>
        <w:br/>
        <w:t xml:space="preserve">    }</w:t>
        <w:br/>
        <w:t xml:space="preserve">    return 0;</w:t>
        <w:br/>
        <w:t>}</w:t>
        <w:br/>
      </w:r>
    </w:p>
    <w:p>
      <w:r>
        <w:t>If the window displays correctly, your setup is complete!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