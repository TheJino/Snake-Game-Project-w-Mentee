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Guide: Creating a Snake Game with SFML</w:t>
      </w:r>
    </w:p>
    <w:p>
      <w:pPr>
        <w:pStyle w:val="Heading2"/>
      </w:pPr>
      <w:r>
        <w:t>Step 1: Understand the Game Mechanics</w:t>
      </w:r>
    </w:p>
    <w:p>
      <w:r>
        <w:br/>
        <w:t>The Snake game involves controlling a snake that moves around a grid, eating food to grow in length while avoiding collisions with itself or the walls. This guide will help you implement the game step by step using SFML.</w:t>
        <w:br/>
      </w:r>
    </w:p>
    <w:p>
      <w:pPr>
        <w:pStyle w:val="Heading2"/>
      </w:pPr>
      <w:r>
        <w:t>Step 2: Setup Your Environment</w:t>
      </w:r>
    </w:p>
    <w:p>
      <w:r>
        <w:br/>
        <w:t>Ensure you have SFML installed and configured. Refer to the installation guide if you haven’t set it up already. Make sure your IDE is configured with the correct include and library paths.</w:t>
        <w:br/>
      </w:r>
    </w:p>
    <w:p>
      <w:pPr>
        <w:pStyle w:val="Heading2"/>
      </w:pPr>
      <w:r>
        <w:t>Step 3: Create the Snake Game Project</w:t>
      </w:r>
    </w:p>
    <w:p>
      <w:r>
        <w:br/>
        <w:t>Start by creating a new C++ project. Write the following code structure to initialize the game window and include the required SFML headers:</w:t>
        <w:br/>
      </w:r>
    </w:p>
    <w:p>
      <w:r>
        <w:br/>
        <w:t>#include &lt;SFML/Graphics.hpp&gt;</w:t>
        <w:br/>
        <w:t>#include &lt;vector&gt;</w:t>
        <w:br/>
        <w:br/>
        <w:t>int main() {</w:t>
        <w:br/>
        <w:t xml:space="preserve">    sf::RenderWindow window(sf::VideoMode(800, 600), "Snake Game");</w:t>
        <w:br/>
        <w:t xml:space="preserve">    while (window.isOpen()) {</w:t>
        <w:br/>
        <w:t xml:space="preserve">        sf::Event event;</w:t>
        <w:br/>
        <w:t xml:space="preserve">        while (window.pollEvent(event)) {</w:t>
        <w:br/>
        <w:t xml:space="preserve">            if (event.type == sf::Event::Closed)</w:t>
        <w:br/>
        <w:t xml:space="preserve">                window.close();</w:t>
        <w:br/>
        <w:t xml:space="preserve">        }</w:t>
        <w:br/>
        <w:t xml:space="preserve">        window.clear(sf::Color::Black);</w:t>
        <w:br/>
        <w:t xml:space="preserve">        window.display();</w:t>
        <w:br/>
        <w:t xml:space="preserve">    }</w:t>
        <w:br/>
        <w:t xml:space="preserve">    return 0;</w:t>
        <w:br/>
        <w:t>}</w:t>
        <w:br/>
      </w:r>
    </w:p>
    <w:p>
      <w:pPr>
        <w:pStyle w:val="Heading2"/>
      </w:pPr>
      <w:r>
        <w:t>Step 4: Implement the Snake and Food</w:t>
      </w:r>
    </w:p>
    <w:p>
      <w:r>
        <w:br/>
        <w:t>Define structures for the snake segments and food. Use a vector to represent the snake and randomly place the food on the grid.</w:t>
        <w:br/>
      </w:r>
    </w:p>
    <w:p>
      <w:r>
        <w:br/>
        <w:t>struct SnakeSegment {</w:t>
        <w:br/>
        <w:t xml:space="preserve">    int x, y;</w:t>
        <w:br/>
        <w:t>};</w:t>
        <w:br/>
        <w:br/>
        <w:t>struct Food {</w:t>
        <w:br/>
        <w:t xml:space="preserve">    int x, y;</w:t>
        <w:br/>
        <w:t>};</w:t>
        <w:br/>
      </w:r>
    </w:p>
    <w:p>
      <w:r>
        <w:br/>
        <w:t>To generate food at a random position:</w:t>
        <w:br/>
        <w:t>void generateFood(Food &amp;food, const std::vector&lt;SnakeSegment&gt; &amp;snake) {</w:t>
        <w:br/>
        <w:t xml:space="preserve">    bool valid;</w:t>
        <w:br/>
        <w:t xml:space="preserve">    do {</w:t>
        <w:br/>
        <w:t xml:space="preserve">        valid = true;</w:t>
        <w:br/>
        <w:t xml:space="preserve">        food.x = rand() % 30;</w:t>
        <w:br/>
        <w:t xml:space="preserve">        food.y = rand() % 20;</w:t>
        <w:br/>
        <w:t xml:space="preserve">        for (const auto &amp;segment : snake) {</w:t>
        <w:br/>
        <w:t xml:space="preserve">            if (segment.x == food.x &amp;&amp; segment.y == food.y) {</w:t>
        <w:br/>
        <w:t xml:space="preserve">                valid = false;</w:t>
        <w:br/>
        <w:t xml:space="preserve">                break;</w:t>
        <w:br/>
        <w:t xml:space="preserve">            }</w:t>
        <w:br/>
        <w:t xml:space="preserve">        }</w:t>
        <w:br/>
        <w:t xml:space="preserve">    } while (!valid);</w:t>
        <w:br/>
        <w:t>}</w:t>
        <w:br/>
      </w:r>
    </w:p>
    <w:p>
      <w:pPr>
        <w:pStyle w:val="Heading2"/>
      </w:pPr>
      <w:r>
        <w:t>Step 5: Handle Input and Movement</w:t>
      </w:r>
    </w:p>
    <w:p>
      <w:r>
        <w:br/>
        <w:t>Handle input for controlling the snake's movement using arrow keys. Update the snake’s position based on the direction:</w:t>
        <w:br/>
      </w:r>
    </w:p>
    <w:p>
      <w:r>
        <w:br/>
        <w:t>if (sf::Keyboard::isKeyPressed(sf::Keyboard::Up)) { dx = 0; dy = -1; }</w:t>
        <w:br/>
        <w:t>if (sf::Keyboard::isKeyPressed(sf::Keyboard::Down)) { dx = 0; dy = 1; }</w:t>
        <w:br/>
        <w:t>if (sf::Keyboard::isKeyPressed(sf::Keyboard::Left)) { dx = -1; dy = 0; }</w:t>
        <w:br/>
        <w:t>if (sf::Keyboard::isKeyPressed(sf::Keyboard::Right)) { dx = 1; dy = 0; }</w:t>
        <w:br/>
      </w:r>
    </w:p>
    <w:p>
      <w:pPr>
        <w:pStyle w:val="Heading2"/>
      </w:pPr>
      <w:r>
        <w:t>Step 6: Check for Collisions</w:t>
      </w:r>
    </w:p>
    <w:p>
      <w:r>
        <w:br/>
        <w:t>Add collision detection to end the game if the snake collides with itself or the walls.</w:t>
        <w:br/>
      </w:r>
    </w:p>
    <w:p>
      <w:r>
        <w:br/>
        <w:t>if (newHead.x &lt; 0 || newHead.y &lt; 0 || newHead.x &gt;= 30 || newHead.y &gt;= 20) {</w:t>
        <w:br/>
        <w:t xml:space="preserve">    gameOver = true;</w:t>
        <w:br/>
        <w:t>}</w:t>
        <w:br/>
        <w:t>for (const auto &amp;segment : snake) {</w:t>
        <w:br/>
        <w:t xml:space="preserve">    if (newHead.x == segment.x &amp;&amp; newHead.y == segment.y) {</w:t>
        <w:br/>
        <w:t xml:space="preserve">        gameOver = true;</w:t>
        <w:br/>
        <w:t xml:space="preserve">        break;</w:t>
        <w:br/>
        <w:t xml:space="preserve">    }</w:t>
        <w:br/>
        <w:t>}</w:t>
        <w:br/>
      </w:r>
    </w:p>
    <w:p>
      <w:pPr>
        <w:pStyle w:val="Heading2"/>
      </w:pPr>
      <w:r>
        <w:t>Step 7: Draw the Snake and Food</w:t>
      </w:r>
    </w:p>
    <w:p>
      <w:r>
        <w:br/>
        <w:t>Use SFML shapes to visually represent the snake and food on the screen.</w:t>
        <w:br/>
      </w:r>
    </w:p>
    <w:p>
      <w:r>
        <w:br/>
        <w:t>sf::RectangleShape rectangle(sf::Vector2f(20, 20));</w:t>
        <w:br/>
        <w:t>rectangle.setFillColor(sf::Color::Green);</w:t>
        <w:br/>
        <w:t>for (const auto &amp;segment : snake) {</w:t>
        <w:br/>
        <w:t xml:space="preserve">    rectangle.setPosition(segment.x * 20, segment.y * 20);</w:t>
        <w:br/>
        <w:t xml:space="preserve">    window.draw(rectangle);</w:t>
        <w:br/>
        <w:t>}</w:t>
        <w:br/>
        <w:t>rectangle.setFillColor(sf::Color::Red);</w:t>
        <w:br/>
        <w:t>rectangle.setPosition(food.x * 20, food.y * 20);</w:t>
        <w:br/>
        <w:t>window.draw(rectangle);</w:t>
        <w:br/>
      </w:r>
    </w:p>
    <w:p>
      <w:pPr>
        <w:pStyle w:val="Heading2"/>
      </w:pPr>
      <w:r>
        <w:t>Step 8: Finalize the Game Loop</w:t>
      </w:r>
    </w:p>
    <w:p>
      <w:r>
        <w:br/>
        <w:t>Combine all the components into a game loop that updates the snake's position, checks for collisions, and renders the graphics.</w:t>
        <w:br/>
      </w:r>
    </w:p>
    <w:p>
      <w:r>
        <w:t>Once complete, you will have a fully functional Snake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