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Guide: Writing Your First SFML Program</w:t>
      </w:r>
    </w:p>
    <w:p>
      <w:pPr>
        <w:pStyle w:val="Heading2"/>
      </w:pPr>
      <w:r>
        <w:t>Step 1: Understand the Basics</w:t>
      </w:r>
    </w:p>
    <w:p>
      <w:r>
        <w:br/>
        <w:t>SFML (Simple and Fast Multimedia Library) is used to handle graphics, input, and audio for multimedia applications.</w:t>
        <w:br/>
        <w:t>This guide will help you create a simple program that opens a window, processes user input, and displays graphics.</w:t>
        <w:br/>
      </w:r>
    </w:p>
    <w:p>
      <w:pPr>
        <w:pStyle w:val="Heading2"/>
      </w:pPr>
      <w:r>
        <w:t>Step 2: Create the Main Program</w:t>
      </w:r>
    </w:p>
    <w:p>
      <w:r>
        <w:br/>
        <w:t>1. Open your favorite C++ IDE or text editor.</w:t>
        <w:br/>
        <w:t>2. Write the following code:</w:t>
        <w:br/>
        <w:t>#include &lt;SFML/Graphics.hpp&gt;</w:t>
        <w:br/>
        <w:br/>
        <w:t>int main() {</w:t>
        <w:br/>
        <w:t xml:space="preserve">    // Create a window</w:t>
        <w:br/>
        <w:t xml:space="preserve">    sf::RenderWindow window(sf::VideoMode(800, 600), "My First SFML Program");</w:t>
        <w:br/>
        <w:br/>
        <w:t xml:space="preserve">    // Main loop</w:t>
        <w:br/>
        <w:t xml:space="preserve">    while (window.isOpen()) {</w:t>
        <w:br/>
        <w:t xml:space="preserve">        sf::Event event;</w:t>
        <w:br/>
        <w:t xml:space="preserve">        while (window.pollEvent(event)) {</w:t>
        <w:br/>
        <w:t xml:space="preserve">            if (event.type == sf::Event::Closed)</w:t>
        <w:br/>
        <w:t xml:space="preserve">                window.close();</w:t>
        <w:br/>
        <w:t xml:space="preserve">        }</w:t>
        <w:br/>
        <w:br/>
        <w:t xml:space="preserve">        // Clear the window</w:t>
        <w:br/>
        <w:t xml:space="preserve">        window.clear(sf::Color::Blue);</w:t>
        <w:br/>
        <w:br/>
        <w:t xml:space="preserve">        // Display changes</w:t>
        <w:br/>
        <w:t xml:space="preserve">        window.display();</w:t>
        <w:br/>
        <w:t xml:space="preserve">    }</w:t>
        <w:br/>
        <w:t xml:space="preserve">    return 0;</w:t>
        <w:br/>
        <w:t>}</w:t>
        <w:br/>
      </w:r>
    </w:p>
    <w:p>
      <w:pPr>
        <w:pStyle w:val="Heading2"/>
      </w:pPr>
      <w:r>
        <w:t>Step 3: Compile and Run</w:t>
      </w:r>
    </w:p>
    <w:p>
      <w:r>
        <w:br/>
        <w:t>- If you're using Visual Studio, simply press the "Build and Run" button.</w:t>
        <w:br/>
        <w:t>- For Code::Blocks or other IDEs, ensure SFML is correctly configured and run the program.</w:t>
        <w:br/>
        <w:t>You should see a window with a blue background.</w:t>
        <w:br/>
      </w:r>
    </w:p>
    <w:p>
      <w:pPr>
        <w:pStyle w:val="Heading2"/>
      </w:pPr>
      <w:r>
        <w:t>Step 4: Experiment with SFML Features</w:t>
      </w:r>
    </w:p>
    <w:p>
      <w:r>
        <w:br/>
        <w:t>Try adding shapes and text to the window. Example:</w:t>
        <w:br/>
        <w:br/>
        <w:t>#include &lt;SFML/Graphics.hpp&gt;</w:t>
        <w:br/>
        <w:br/>
        <w:t>int main() {</w:t>
        <w:br/>
        <w:t xml:space="preserve">    sf::RenderWindow window(sf::VideoMode(800, 600), "My First SFML Program");</w:t>
        <w:br/>
        <w:br/>
        <w:t xml:space="preserve">    sf::CircleShape shape(50);</w:t>
        <w:br/>
        <w:t xml:space="preserve">    shape.setFillColor(sf::Color::Green);</w:t>
        <w:br/>
        <w:br/>
        <w:t xml:space="preserve">    while (window.isOpen()) {</w:t>
        <w:br/>
        <w:t xml:space="preserve">        sf::Event event;</w:t>
        <w:br/>
        <w:t xml:space="preserve">        while (window.pollEvent(event)) {</w:t>
        <w:br/>
        <w:t xml:space="preserve">            if (event.type == sf::Event::Closed)</w:t>
        <w:br/>
        <w:t xml:space="preserve">                window.close();</w:t>
        <w:br/>
        <w:t xml:space="preserve">        }</w:t>
        <w:br/>
        <w:br/>
        <w:t xml:space="preserve">        window.clear();</w:t>
        <w:br/>
        <w:t xml:space="preserve">        window.draw(shape);</w:t>
        <w:br/>
        <w:t xml:space="preserve">        window.display();</w:t>
        <w:br/>
        <w:t xml:space="preserve">    }</w:t>
        <w:br/>
        <w:t xml:space="preserve">    return 0;</w:t>
        <w:br/>
        <w:t>}</w:t>
        <w:br/>
      </w:r>
    </w:p>
    <w:p>
      <w:r>
        <w:t>Modify the code to draw rectangles, display images, or handle input events!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